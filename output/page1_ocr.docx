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4960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, 409, 2294, 2898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0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510r03g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